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656014" w14:textId="5780CCFD" w:rsidR="005C04C4" w:rsidRPr="008F264C" w:rsidRDefault="00A82F9A" w:rsidP="00A82F9A">
      <w:pPr>
        <w:pStyle w:val="Ttulo1"/>
        <w:numPr>
          <w:ilvl w:val="0"/>
          <w:numId w:val="11"/>
        </w:numPr>
        <w:rPr>
          <w:rFonts w:ascii="Times New Roman" w:hAnsi="Times New Roman" w:cs="Times New Roman"/>
        </w:rPr>
      </w:pPr>
      <w:r w:rsidRPr="008F264C">
        <w:rPr>
          <w:rFonts w:ascii="Times New Roman" w:hAnsi="Times New Roman" w:cs="Times New Roman"/>
        </w:rPr>
        <w:t xml:space="preserve">DONATE - </w:t>
      </w:r>
      <w:r w:rsidR="006421A5" w:rsidRPr="008F264C">
        <w:rPr>
          <w:rFonts w:ascii="Times New Roman" w:hAnsi="Times New Roman" w:cs="Times New Roman"/>
        </w:rPr>
        <w:t>Termo de Abertura do Projeto</w:t>
      </w:r>
    </w:p>
    <w:p w14:paraId="44A3B7FF" w14:textId="77777777" w:rsidR="00A82F9A" w:rsidRPr="008F264C" w:rsidRDefault="006421A5" w:rsidP="00557F9D">
      <w:pPr>
        <w:rPr>
          <w:rFonts w:ascii="Times New Roman" w:hAnsi="Times New Roman" w:cs="Times New Roman"/>
          <w:sz w:val="24"/>
          <w:szCs w:val="24"/>
        </w:rPr>
      </w:pPr>
      <w:r>
        <w:br/>
      </w:r>
      <w:r>
        <w:br/>
      </w:r>
      <w:r w:rsidR="00A82F9A" w:rsidRPr="008F264C">
        <w:rPr>
          <w:rFonts w:ascii="Times New Roman" w:hAnsi="Times New Roman" w:cs="Times New Roman"/>
          <w:b/>
          <w:sz w:val="24"/>
          <w:szCs w:val="24"/>
        </w:rPr>
        <w:t>Nome do projeto</w:t>
      </w:r>
      <w:r w:rsidR="00B65A74" w:rsidRPr="008F264C">
        <w:rPr>
          <w:rFonts w:ascii="Times New Roman" w:hAnsi="Times New Roman" w:cs="Times New Roman"/>
          <w:b/>
          <w:sz w:val="24"/>
          <w:szCs w:val="24"/>
        </w:rPr>
        <w:t>:</w:t>
      </w:r>
      <w:r w:rsidR="00C75128" w:rsidRPr="008F264C">
        <w:rPr>
          <w:rFonts w:ascii="Times New Roman" w:hAnsi="Times New Roman" w:cs="Times New Roman"/>
          <w:sz w:val="24"/>
          <w:szCs w:val="24"/>
        </w:rPr>
        <w:t xml:space="preserve"> Donate </w:t>
      </w:r>
    </w:p>
    <w:p w14:paraId="398F20C9" w14:textId="08498094" w:rsidR="00B65A74" w:rsidRPr="008F264C" w:rsidRDefault="00A82F9A" w:rsidP="00753289">
      <w:pPr>
        <w:spacing w:before="240" w:after="240" w:line="360" w:lineRule="auto"/>
        <w:rPr>
          <w:rFonts w:ascii="Times New Roman" w:hAnsi="Times New Roman" w:cs="Times New Roman"/>
          <w:sz w:val="24"/>
          <w:szCs w:val="24"/>
        </w:rPr>
      </w:pPr>
      <w:r w:rsidRPr="008F264C">
        <w:rPr>
          <w:rFonts w:ascii="Times New Roman" w:hAnsi="Times New Roman" w:cs="Times New Roman"/>
          <w:b/>
          <w:sz w:val="24"/>
          <w:szCs w:val="24"/>
        </w:rPr>
        <w:t>Gerente de projeto:</w:t>
      </w:r>
      <w:r w:rsidRPr="008F264C">
        <w:rPr>
          <w:rFonts w:ascii="Times New Roman" w:hAnsi="Times New Roman" w:cs="Times New Roman"/>
          <w:sz w:val="24"/>
          <w:szCs w:val="24"/>
        </w:rPr>
        <w:t xml:space="preserve"> Dilton Thales</w:t>
      </w:r>
      <w:r w:rsidR="00CB0B2E">
        <w:rPr>
          <w:rFonts w:ascii="Times New Roman" w:hAnsi="Times New Roman" w:cs="Times New Roman"/>
          <w:sz w:val="24"/>
          <w:szCs w:val="24"/>
        </w:rPr>
        <w:t xml:space="preserve"> Melo da Silva</w:t>
      </w:r>
      <w:r w:rsidR="006421A5" w:rsidRPr="008F264C">
        <w:rPr>
          <w:rFonts w:ascii="Times New Roman" w:hAnsi="Times New Roman" w:cs="Times New Roman"/>
          <w:sz w:val="24"/>
          <w:szCs w:val="24"/>
        </w:rPr>
        <w:br/>
      </w:r>
      <w:r w:rsidR="00C75128" w:rsidRPr="008F264C">
        <w:rPr>
          <w:rFonts w:ascii="Times New Roman" w:hAnsi="Times New Roman" w:cs="Times New Roman"/>
          <w:sz w:val="24"/>
          <w:szCs w:val="24"/>
        </w:rPr>
        <w:t xml:space="preserve"> </w:t>
      </w:r>
      <w:r w:rsidR="006421A5" w:rsidRPr="008F264C">
        <w:rPr>
          <w:rFonts w:ascii="Times New Roman" w:hAnsi="Times New Roman" w:cs="Times New Roman"/>
          <w:sz w:val="24"/>
          <w:szCs w:val="24"/>
        </w:rPr>
        <w:br/>
      </w:r>
      <w:r w:rsidR="00B65A74" w:rsidRPr="008F264C">
        <w:rPr>
          <w:rFonts w:ascii="Times New Roman" w:hAnsi="Times New Roman" w:cs="Times New Roman"/>
          <w:b/>
          <w:sz w:val="24"/>
          <w:szCs w:val="24"/>
        </w:rPr>
        <w:t>Data início</w:t>
      </w:r>
      <w:r w:rsidR="006421A5" w:rsidRPr="008F264C">
        <w:rPr>
          <w:rFonts w:ascii="Times New Roman" w:hAnsi="Times New Roman" w:cs="Times New Roman"/>
          <w:b/>
          <w:sz w:val="24"/>
          <w:szCs w:val="24"/>
        </w:rPr>
        <w:t>:</w:t>
      </w:r>
      <w:r w:rsidR="006421A5" w:rsidRPr="008F264C">
        <w:rPr>
          <w:rFonts w:ascii="Times New Roman" w:hAnsi="Times New Roman" w:cs="Times New Roman"/>
          <w:sz w:val="24"/>
          <w:szCs w:val="24"/>
        </w:rPr>
        <w:t xml:space="preserve"> </w:t>
      </w:r>
      <w:r w:rsidR="00C75128" w:rsidRPr="008F264C">
        <w:rPr>
          <w:rFonts w:ascii="Times New Roman" w:hAnsi="Times New Roman" w:cs="Times New Roman"/>
          <w:sz w:val="24"/>
          <w:szCs w:val="24"/>
        </w:rPr>
        <w:t>21</w:t>
      </w:r>
      <w:r w:rsidRPr="008F264C">
        <w:rPr>
          <w:rFonts w:ascii="Times New Roman" w:hAnsi="Times New Roman" w:cs="Times New Roman"/>
          <w:sz w:val="24"/>
          <w:szCs w:val="24"/>
        </w:rPr>
        <w:t>/</w:t>
      </w:r>
      <w:r w:rsidR="00C75128" w:rsidRPr="008F264C">
        <w:rPr>
          <w:rFonts w:ascii="Times New Roman" w:hAnsi="Times New Roman" w:cs="Times New Roman"/>
          <w:sz w:val="24"/>
          <w:szCs w:val="24"/>
        </w:rPr>
        <w:t>02</w:t>
      </w:r>
      <w:r w:rsidRPr="008F264C">
        <w:rPr>
          <w:rFonts w:ascii="Times New Roman" w:hAnsi="Times New Roman" w:cs="Times New Roman"/>
          <w:sz w:val="24"/>
          <w:szCs w:val="24"/>
        </w:rPr>
        <w:t>/</w:t>
      </w:r>
      <w:r w:rsidR="00C75128" w:rsidRPr="008F264C">
        <w:rPr>
          <w:rFonts w:ascii="Times New Roman" w:hAnsi="Times New Roman" w:cs="Times New Roman"/>
          <w:sz w:val="24"/>
          <w:szCs w:val="24"/>
        </w:rPr>
        <w:t>2025</w:t>
      </w:r>
      <w:r w:rsidR="006421A5" w:rsidRPr="008F264C">
        <w:rPr>
          <w:rFonts w:ascii="Times New Roman" w:hAnsi="Times New Roman" w:cs="Times New Roman"/>
          <w:sz w:val="24"/>
          <w:szCs w:val="24"/>
        </w:rPr>
        <w:br/>
      </w:r>
      <w:r w:rsidR="006421A5" w:rsidRPr="008F264C">
        <w:rPr>
          <w:rFonts w:ascii="Times New Roman" w:hAnsi="Times New Roman" w:cs="Times New Roman"/>
          <w:sz w:val="24"/>
          <w:szCs w:val="24"/>
        </w:rPr>
        <w:br/>
      </w:r>
      <w:r w:rsidR="00B65A74" w:rsidRPr="008F264C">
        <w:rPr>
          <w:rFonts w:ascii="Times New Roman" w:hAnsi="Times New Roman" w:cs="Times New Roman"/>
          <w:b/>
          <w:sz w:val="24"/>
          <w:szCs w:val="24"/>
        </w:rPr>
        <w:t>Data de Encerramento</w:t>
      </w:r>
      <w:r w:rsidR="006421A5" w:rsidRPr="008F264C">
        <w:rPr>
          <w:rFonts w:ascii="Times New Roman" w:hAnsi="Times New Roman" w:cs="Times New Roman"/>
          <w:b/>
          <w:sz w:val="24"/>
          <w:szCs w:val="24"/>
        </w:rPr>
        <w:t>:</w:t>
      </w:r>
      <w:r w:rsidR="006421A5" w:rsidRPr="008F264C">
        <w:rPr>
          <w:rFonts w:ascii="Times New Roman" w:hAnsi="Times New Roman" w:cs="Times New Roman"/>
          <w:sz w:val="24"/>
          <w:szCs w:val="24"/>
        </w:rPr>
        <w:t xml:space="preserve"> </w:t>
      </w:r>
      <w:r w:rsidR="00906205" w:rsidRPr="008F264C">
        <w:rPr>
          <w:rFonts w:ascii="Times New Roman" w:hAnsi="Times New Roman" w:cs="Times New Roman"/>
          <w:sz w:val="24"/>
          <w:szCs w:val="24"/>
        </w:rPr>
        <w:t>05</w:t>
      </w:r>
      <w:r w:rsidR="00727E2F" w:rsidRPr="008F264C">
        <w:rPr>
          <w:rFonts w:ascii="Times New Roman" w:hAnsi="Times New Roman" w:cs="Times New Roman"/>
          <w:sz w:val="24"/>
          <w:szCs w:val="24"/>
        </w:rPr>
        <w:t>/</w:t>
      </w:r>
      <w:r w:rsidR="00906205" w:rsidRPr="008F264C">
        <w:rPr>
          <w:rFonts w:ascii="Times New Roman" w:hAnsi="Times New Roman" w:cs="Times New Roman"/>
          <w:sz w:val="24"/>
          <w:szCs w:val="24"/>
        </w:rPr>
        <w:t>12</w:t>
      </w:r>
      <w:r w:rsidR="00727E2F" w:rsidRPr="008F264C">
        <w:rPr>
          <w:rFonts w:ascii="Times New Roman" w:hAnsi="Times New Roman" w:cs="Times New Roman"/>
          <w:sz w:val="24"/>
          <w:szCs w:val="24"/>
        </w:rPr>
        <w:t>/2025</w:t>
      </w:r>
      <w:r w:rsidR="006421A5" w:rsidRPr="008F264C">
        <w:rPr>
          <w:rFonts w:ascii="Times New Roman" w:hAnsi="Times New Roman" w:cs="Times New Roman"/>
          <w:sz w:val="24"/>
          <w:szCs w:val="24"/>
        </w:rPr>
        <w:br/>
      </w:r>
      <w:r w:rsidR="006421A5" w:rsidRPr="008F264C">
        <w:rPr>
          <w:rFonts w:ascii="Times New Roman" w:hAnsi="Times New Roman" w:cs="Times New Roman"/>
          <w:sz w:val="24"/>
          <w:szCs w:val="24"/>
        </w:rPr>
        <w:br/>
      </w:r>
      <w:r w:rsidR="00B65A74" w:rsidRPr="008F264C">
        <w:rPr>
          <w:rFonts w:ascii="Times New Roman" w:hAnsi="Times New Roman" w:cs="Times New Roman"/>
          <w:b/>
          <w:sz w:val="24"/>
          <w:szCs w:val="24"/>
        </w:rPr>
        <w:t>Informações sobre o orçamento:</w:t>
      </w:r>
      <w:r w:rsidR="00636699" w:rsidRPr="008F264C">
        <w:rPr>
          <w:rFonts w:ascii="Times New Roman" w:hAnsi="Times New Roman" w:cs="Times New Roman"/>
          <w:sz w:val="24"/>
          <w:szCs w:val="24"/>
        </w:rPr>
        <w:t xml:space="preserve">  </w:t>
      </w:r>
      <w:r w:rsidR="00727E2F" w:rsidRPr="008F264C">
        <w:rPr>
          <w:rFonts w:ascii="Times New Roman" w:hAnsi="Times New Roman" w:cs="Times New Roman"/>
          <w:sz w:val="24"/>
          <w:szCs w:val="24"/>
        </w:rPr>
        <w:t>Foi alocado um valor de</w:t>
      </w:r>
      <w:r w:rsidR="00CB0B2E">
        <w:rPr>
          <w:rFonts w:ascii="Times New Roman" w:hAnsi="Times New Roman" w:cs="Times New Roman"/>
          <w:sz w:val="24"/>
          <w:szCs w:val="24"/>
        </w:rPr>
        <w:t xml:space="preserve"> até</w:t>
      </w:r>
      <w:r w:rsidR="00727E2F" w:rsidRPr="008F264C">
        <w:rPr>
          <w:rFonts w:ascii="Times New Roman" w:hAnsi="Times New Roman" w:cs="Times New Roman"/>
          <w:sz w:val="24"/>
          <w:szCs w:val="24"/>
        </w:rPr>
        <w:t xml:space="preserve"> R$ 600,00 para a montagem do estande, sem previsão de custos adicionais ou contingenciais</w:t>
      </w:r>
      <w:r w:rsidRPr="008F264C">
        <w:rPr>
          <w:rFonts w:ascii="Times New Roman" w:hAnsi="Times New Roman" w:cs="Times New Roman"/>
          <w:sz w:val="24"/>
          <w:szCs w:val="24"/>
        </w:rPr>
        <w:t>.</w:t>
      </w:r>
      <w:r w:rsidR="006421A5" w:rsidRPr="008F264C">
        <w:rPr>
          <w:rFonts w:ascii="Times New Roman" w:hAnsi="Times New Roman" w:cs="Times New Roman"/>
          <w:sz w:val="24"/>
          <w:szCs w:val="24"/>
        </w:rPr>
        <w:br/>
      </w:r>
      <w:r w:rsidR="006421A5" w:rsidRPr="008F264C">
        <w:rPr>
          <w:rFonts w:ascii="Times New Roman" w:hAnsi="Times New Roman" w:cs="Times New Roman"/>
          <w:sz w:val="24"/>
          <w:szCs w:val="24"/>
        </w:rPr>
        <w:br/>
      </w:r>
      <w:r w:rsidR="00B65A74" w:rsidRPr="008F264C">
        <w:rPr>
          <w:rFonts w:ascii="Times New Roman" w:hAnsi="Times New Roman" w:cs="Times New Roman"/>
          <w:b/>
          <w:sz w:val="24"/>
          <w:szCs w:val="24"/>
        </w:rPr>
        <w:t>Partes interessadas:</w:t>
      </w:r>
      <w:r w:rsidR="00557F9D" w:rsidRPr="008F264C">
        <w:rPr>
          <w:rFonts w:ascii="Times New Roman" w:hAnsi="Times New Roman" w:cs="Times New Roman"/>
          <w:sz w:val="24"/>
          <w:szCs w:val="24"/>
        </w:rPr>
        <w:t xml:space="preserve"> </w:t>
      </w:r>
      <w:r w:rsidR="00753289" w:rsidRPr="00753289">
        <w:rPr>
          <w:rFonts w:ascii="Times New Roman" w:hAnsi="Times New Roman" w:cs="Times New Roman"/>
          <w:sz w:val="24"/>
          <w:szCs w:val="24"/>
        </w:rPr>
        <w:t>Dilton Thales Melo da Silva, Lucas dos Reis Severini e Mateus Boche Daniel são os membros responsáveis pelo projeto. Como partes interessadas no projeto, suas assinaturas abaixo indicam seu apoio à iniciativa, bem como ao cronograma e ao orçamento. As partes interessadas também incluem as mães lactantes, os bancos de leite humano, os profissionais de saúde, a sociedade em geral, a equipe de desenvolvedores e o Banco de Leite do Hospital Samuel Libânio, que poderá se beneficiar da iniciativa. Cada um desses grupos desempenha um papel essencial no sucesso do projeto, contribuindo para a coleta, processamento e distribuição do leite materno, além de facilitar o desenvolvimento das soluções tecnológicas necessárias.</w:t>
      </w:r>
    </w:p>
    <w:p w14:paraId="44107D78" w14:textId="78EF5F52" w:rsidR="00B65A74" w:rsidRPr="008F264C" w:rsidRDefault="00B65A74">
      <w:pPr>
        <w:rPr>
          <w:rFonts w:ascii="Times New Roman" w:hAnsi="Times New Roman" w:cs="Times New Roman"/>
          <w:sz w:val="24"/>
          <w:szCs w:val="24"/>
        </w:rPr>
      </w:pPr>
      <w:r w:rsidRPr="008F264C">
        <w:rPr>
          <w:rFonts w:ascii="Times New Roman" w:hAnsi="Times New Roman" w:cs="Times New Roman"/>
          <w:b/>
          <w:sz w:val="24"/>
          <w:szCs w:val="24"/>
        </w:rPr>
        <w:t>Nome:</w:t>
      </w:r>
      <w:r w:rsidRPr="008F264C">
        <w:rPr>
          <w:rFonts w:ascii="Times New Roman" w:hAnsi="Times New Roman" w:cs="Times New Roman"/>
          <w:sz w:val="24"/>
          <w:szCs w:val="24"/>
        </w:rPr>
        <w:tab/>
      </w:r>
      <w:r w:rsidR="00557F9D" w:rsidRPr="008F264C">
        <w:rPr>
          <w:rFonts w:ascii="Times New Roman" w:hAnsi="Times New Roman" w:cs="Times New Roman"/>
          <w:sz w:val="24"/>
          <w:szCs w:val="24"/>
        </w:rPr>
        <w:t>Dilton Thales Melo</w:t>
      </w:r>
      <w:r w:rsidR="00A82F9A" w:rsidRPr="008F264C">
        <w:rPr>
          <w:rFonts w:ascii="Times New Roman" w:hAnsi="Times New Roman" w:cs="Times New Roman"/>
          <w:sz w:val="24"/>
          <w:szCs w:val="24"/>
        </w:rPr>
        <w:t xml:space="preserve"> da Silva – Gerente de Projeto</w:t>
      </w:r>
      <w:r w:rsidRPr="008F264C">
        <w:rPr>
          <w:rFonts w:ascii="Times New Roman" w:hAnsi="Times New Roman" w:cs="Times New Roman"/>
          <w:sz w:val="24"/>
          <w:szCs w:val="24"/>
        </w:rPr>
        <w:tab/>
      </w:r>
      <w:r w:rsidRPr="008F264C">
        <w:rPr>
          <w:rFonts w:ascii="Times New Roman" w:hAnsi="Times New Roman" w:cs="Times New Roman"/>
          <w:sz w:val="24"/>
          <w:szCs w:val="24"/>
        </w:rPr>
        <w:tab/>
      </w:r>
      <w:r w:rsidR="00FF017D" w:rsidRPr="008F264C">
        <w:rPr>
          <w:rFonts w:ascii="Times New Roman" w:hAnsi="Times New Roman" w:cs="Times New Roman"/>
          <w:sz w:val="24"/>
          <w:szCs w:val="24"/>
        </w:rPr>
        <w:tab/>
      </w:r>
      <w:r w:rsidRPr="008F264C">
        <w:rPr>
          <w:rFonts w:ascii="Times New Roman" w:hAnsi="Times New Roman" w:cs="Times New Roman"/>
          <w:b/>
          <w:sz w:val="24"/>
          <w:szCs w:val="24"/>
        </w:rPr>
        <w:t>Assinatura:</w:t>
      </w:r>
    </w:p>
    <w:p w14:paraId="3BE48861" w14:textId="449A2A69" w:rsidR="00B65A74" w:rsidRPr="008F264C" w:rsidRDefault="00B65A74">
      <w:pPr>
        <w:rPr>
          <w:rFonts w:ascii="Times New Roman" w:hAnsi="Times New Roman" w:cs="Times New Roman"/>
          <w:sz w:val="24"/>
          <w:szCs w:val="24"/>
        </w:rPr>
      </w:pPr>
      <w:r w:rsidRPr="008F264C">
        <w:rPr>
          <w:rFonts w:ascii="Times New Roman" w:hAnsi="Times New Roman" w:cs="Times New Roman"/>
          <w:b/>
          <w:sz w:val="24"/>
          <w:szCs w:val="24"/>
        </w:rPr>
        <w:t>Nome:</w:t>
      </w:r>
      <w:r w:rsidRPr="008F264C">
        <w:rPr>
          <w:rFonts w:ascii="Times New Roman" w:hAnsi="Times New Roman" w:cs="Times New Roman"/>
          <w:sz w:val="24"/>
          <w:szCs w:val="24"/>
        </w:rPr>
        <w:tab/>
      </w:r>
      <w:r w:rsidR="00557F9D" w:rsidRPr="008F264C">
        <w:rPr>
          <w:rFonts w:ascii="Times New Roman" w:hAnsi="Times New Roman" w:cs="Times New Roman"/>
          <w:sz w:val="24"/>
          <w:szCs w:val="24"/>
        </w:rPr>
        <w:t xml:space="preserve">Lucas </w:t>
      </w:r>
      <w:r w:rsidR="00A82F9A" w:rsidRPr="008F264C">
        <w:rPr>
          <w:rFonts w:ascii="Times New Roman" w:hAnsi="Times New Roman" w:cs="Times New Roman"/>
          <w:sz w:val="24"/>
          <w:szCs w:val="24"/>
        </w:rPr>
        <w:t>dos Reis Severini – Departamento de Qualidade</w:t>
      </w:r>
      <w:r w:rsidR="00A82F9A" w:rsidRPr="008F264C">
        <w:rPr>
          <w:rFonts w:ascii="Times New Roman" w:hAnsi="Times New Roman" w:cs="Times New Roman"/>
          <w:sz w:val="24"/>
          <w:szCs w:val="24"/>
        </w:rPr>
        <w:tab/>
      </w:r>
      <w:r w:rsidRPr="008F264C">
        <w:rPr>
          <w:rFonts w:ascii="Times New Roman" w:hAnsi="Times New Roman" w:cs="Times New Roman"/>
          <w:sz w:val="24"/>
          <w:szCs w:val="24"/>
        </w:rPr>
        <w:tab/>
      </w:r>
      <w:r w:rsidRPr="008F264C">
        <w:rPr>
          <w:rFonts w:ascii="Times New Roman" w:hAnsi="Times New Roman" w:cs="Times New Roman"/>
          <w:b/>
          <w:sz w:val="24"/>
          <w:szCs w:val="24"/>
        </w:rPr>
        <w:t>Assinatura:</w:t>
      </w:r>
    </w:p>
    <w:p w14:paraId="2622597E" w14:textId="70D96F72" w:rsidR="005C04C4" w:rsidRPr="004808AC" w:rsidRDefault="00B65A74" w:rsidP="00FF017D">
      <w:r w:rsidRPr="008F264C">
        <w:rPr>
          <w:rFonts w:ascii="Times New Roman" w:hAnsi="Times New Roman" w:cs="Times New Roman"/>
          <w:b/>
          <w:sz w:val="24"/>
          <w:szCs w:val="24"/>
        </w:rPr>
        <w:t>Nome:</w:t>
      </w:r>
      <w:r w:rsidRPr="008F264C">
        <w:rPr>
          <w:rFonts w:ascii="Times New Roman" w:hAnsi="Times New Roman" w:cs="Times New Roman"/>
          <w:sz w:val="24"/>
          <w:szCs w:val="24"/>
        </w:rPr>
        <w:tab/>
      </w:r>
      <w:r w:rsidR="00557F9D" w:rsidRPr="008F264C">
        <w:rPr>
          <w:rFonts w:ascii="Times New Roman" w:hAnsi="Times New Roman" w:cs="Times New Roman"/>
          <w:sz w:val="24"/>
          <w:szCs w:val="24"/>
        </w:rPr>
        <w:t>Mateus Boche Daniel</w:t>
      </w:r>
      <w:r w:rsidR="00A82F9A" w:rsidRPr="008F264C">
        <w:rPr>
          <w:rFonts w:ascii="Times New Roman" w:hAnsi="Times New Roman" w:cs="Times New Roman"/>
          <w:sz w:val="24"/>
          <w:szCs w:val="24"/>
        </w:rPr>
        <w:t xml:space="preserve"> – Gerente de Desenvolvimento</w:t>
      </w:r>
      <w:r w:rsidRPr="008F264C">
        <w:rPr>
          <w:rFonts w:ascii="Times New Roman" w:hAnsi="Times New Roman" w:cs="Times New Roman"/>
          <w:sz w:val="24"/>
          <w:szCs w:val="24"/>
        </w:rPr>
        <w:tab/>
      </w:r>
      <w:r w:rsidRPr="008F264C">
        <w:rPr>
          <w:rFonts w:ascii="Times New Roman" w:hAnsi="Times New Roman" w:cs="Times New Roman"/>
          <w:sz w:val="24"/>
          <w:szCs w:val="24"/>
        </w:rPr>
        <w:tab/>
      </w:r>
      <w:r w:rsidRPr="008F264C">
        <w:rPr>
          <w:rFonts w:ascii="Times New Roman" w:hAnsi="Times New Roman" w:cs="Times New Roman"/>
          <w:b/>
          <w:sz w:val="24"/>
          <w:szCs w:val="24"/>
        </w:rPr>
        <w:t>Assinatura:</w:t>
      </w:r>
      <w:bookmarkStart w:id="0" w:name="_GoBack"/>
      <w:bookmarkEnd w:id="0"/>
    </w:p>
    <w:sectPr w:rsidR="005C04C4" w:rsidRPr="004808A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677515" w14:textId="77777777" w:rsidR="00B5002B" w:rsidRDefault="00B5002B" w:rsidP="00A82F9A">
      <w:pPr>
        <w:spacing w:after="0" w:line="240" w:lineRule="auto"/>
      </w:pPr>
      <w:r>
        <w:separator/>
      </w:r>
    </w:p>
  </w:endnote>
  <w:endnote w:type="continuationSeparator" w:id="0">
    <w:p w14:paraId="52B192C1" w14:textId="77777777" w:rsidR="00B5002B" w:rsidRDefault="00B5002B" w:rsidP="00A82F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462E5F" w14:textId="77777777" w:rsidR="00B5002B" w:rsidRDefault="00B5002B" w:rsidP="00A82F9A">
      <w:pPr>
        <w:spacing w:after="0" w:line="240" w:lineRule="auto"/>
      </w:pPr>
      <w:r>
        <w:separator/>
      </w:r>
    </w:p>
  </w:footnote>
  <w:footnote w:type="continuationSeparator" w:id="0">
    <w:p w14:paraId="34E18B52" w14:textId="77777777" w:rsidR="00B5002B" w:rsidRDefault="00B5002B" w:rsidP="00A82F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A474764"/>
    <w:multiLevelType w:val="hybridMultilevel"/>
    <w:tmpl w:val="028610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223E7D"/>
    <w:multiLevelType w:val="hybridMultilevel"/>
    <w:tmpl w:val="EC1A5CE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165A8"/>
    <w:rsid w:val="00034616"/>
    <w:rsid w:val="0006063C"/>
    <w:rsid w:val="00062A7E"/>
    <w:rsid w:val="000A0C12"/>
    <w:rsid w:val="000E7BE9"/>
    <w:rsid w:val="00100EE4"/>
    <w:rsid w:val="0015074B"/>
    <w:rsid w:val="002849B7"/>
    <w:rsid w:val="0029639D"/>
    <w:rsid w:val="002A48CD"/>
    <w:rsid w:val="002F2D4E"/>
    <w:rsid w:val="00326F90"/>
    <w:rsid w:val="0036268A"/>
    <w:rsid w:val="003F3640"/>
    <w:rsid w:val="004808AC"/>
    <w:rsid w:val="004B21B9"/>
    <w:rsid w:val="00557F9D"/>
    <w:rsid w:val="0058104F"/>
    <w:rsid w:val="005C04C4"/>
    <w:rsid w:val="00636699"/>
    <w:rsid w:val="006421A5"/>
    <w:rsid w:val="006D7961"/>
    <w:rsid w:val="00727E2F"/>
    <w:rsid w:val="00753289"/>
    <w:rsid w:val="007C6D11"/>
    <w:rsid w:val="008F264C"/>
    <w:rsid w:val="00906205"/>
    <w:rsid w:val="009717B5"/>
    <w:rsid w:val="00A82F9A"/>
    <w:rsid w:val="00AA1D8D"/>
    <w:rsid w:val="00B47730"/>
    <w:rsid w:val="00B5002B"/>
    <w:rsid w:val="00B50537"/>
    <w:rsid w:val="00B65A74"/>
    <w:rsid w:val="00B801DD"/>
    <w:rsid w:val="00C75128"/>
    <w:rsid w:val="00CB0664"/>
    <w:rsid w:val="00CB0B2E"/>
    <w:rsid w:val="00E30F38"/>
    <w:rsid w:val="00FC693F"/>
    <w:rsid w:val="00FF0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5437ED2"/>
  <w14:defaultImageDpi w14:val="330"/>
  <w15:docId w15:val="{881880A5-3559-4292-96D3-132C79EB9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017D"/>
  </w:style>
  <w:style w:type="paragraph" w:styleId="Ttulo1">
    <w:name w:val="heading 1"/>
    <w:basedOn w:val="Normal"/>
    <w:next w:val="Normal"/>
    <w:link w:val="Ttulo1Char"/>
    <w:uiPriority w:val="9"/>
    <w:qFormat/>
    <w:rsid w:val="00FF017D"/>
    <w:pPr>
      <w:keepNext/>
      <w:keepLines/>
      <w:pBdr>
        <w:bottom w:val="single" w:sz="4" w:space="1" w:color="4F81B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F017D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F017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F017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F017D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F017D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F017D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F017D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F017D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F017D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F017D"/>
    <w:rPr>
      <w:rFonts w:asciiTheme="majorHAnsi" w:eastAsiaTheme="majorEastAsia" w:hAnsiTheme="majorHAnsi" w:cstheme="majorBidi"/>
      <w:color w:val="365F91" w:themeColor="accent1" w:themeShade="BF"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rsid w:val="00FF017D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FF017D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FF017D"/>
    <w:pPr>
      <w:spacing w:after="0" w:line="240" w:lineRule="auto"/>
      <w:contextualSpacing/>
    </w:pPr>
    <w:rPr>
      <w:rFonts w:asciiTheme="majorHAnsi" w:eastAsiaTheme="majorEastAsia" w:hAnsiTheme="majorHAnsi" w:cstheme="majorBidi"/>
      <w:color w:val="365F91" w:themeColor="accent1" w:themeShade="BF"/>
      <w:spacing w:val="-7"/>
      <w:sz w:val="80"/>
      <w:szCs w:val="80"/>
    </w:rPr>
  </w:style>
  <w:style w:type="character" w:customStyle="1" w:styleId="TtuloChar">
    <w:name w:val="Título Char"/>
    <w:basedOn w:val="Fontepargpadro"/>
    <w:link w:val="Ttulo"/>
    <w:uiPriority w:val="10"/>
    <w:rsid w:val="00FF017D"/>
    <w:rPr>
      <w:rFonts w:asciiTheme="majorHAnsi" w:eastAsiaTheme="majorEastAsia" w:hAnsiTheme="majorHAnsi" w:cstheme="majorBidi"/>
      <w:color w:val="365F91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har"/>
    <w:uiPriority w:val="11"/>
    <w:qFormat/>
    <w:rsid w:val="00FF017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har">
    <w:name w:val="Subtítulo Char"/>
    <w:basedOn w:val="Fontepargpadro"/>
    <w:link w:val="Subttulo"/>
    <w:uiPriority w:val="11"/>
    <w:rsid w:val="00FF017D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F017D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FF017D"/>
    <w:rPr>
      <w:i/>
      <w:iCs/>
    </w:rPr>
  </w:style>
  <w:style w:type="character" w:customStyle="1" w:styleId="Ttulo4Char">
    <w:name w:val="Título 4 Char"/>
    <w:basedOn w:val="Fontepargpadro"/>
    <w:link w:val="Ttulo4"/>
    <w:uiPriority w:val="9"/>
    <w:semiHidden/>
    <w:rsid w:val="00FF017D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F017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F017D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F017D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F017D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F017D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F017D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styleId="Forte">
    <w:name w:val="Strong"/>
    <w:basedOn w:val="Fontepargpadro"/>
    <w:uiPriority w:val="22"/>
    <w:qFormat/>
    <w:rsid w:val="00FF017D"/>
    <w:rPr>
      <w:b/>
      <w:bCs/>
    </w:rPr>
  </w:style>
  <w:style w:type="character" w:styleId="nfase">
    <w:name w:val="Emphasis"/>
    <w:basedOn w:val="Fontepargpadro"/>
    <w:uiPriority w:val="20"/>
    <w:qFormat/>
    <w:rsid w:val="00FF017D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F017D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F017D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FF017D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FF017D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FF017D"/>
    <w:rPr>
      <w:smallCaps/>
      <w:color w:val="404040" w:themeColor="text1" w:themeTint="BF"/>
    </w:rPr>
  </w:style>
  <w:style w:type="character" w:styleId="RefernciaIntensa">
    <w:name w:val="Intense Reference"/>
    <w:basedOn w:val="Fontepargpadro"/>
    <w:uiPriority w:val="32"/>
    <w:qFormat/>
    <w:rsid w:val="00FF017D"/>
    <w:rPr>
      <w:b/>
      <w:bCs/>
      <w:smallCaps/>
      <w:u w:val="single"/>
    </w:rPr>
  </w:style>
  <w:style w:type="character" w:styleId="TtulodoLivro">
    <w:name w:val="Book Title"/>
    <w:basedOn w:val="Fontepargpadro"/>
    <w:uiPriority w:val="33"/>
    <w:qFormat/>
    <w:rsid w:val="00FF017D"/>
    <w:rPr>
      <w:b/>
      <w:bCs/>
      <w:smallCaps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F017D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7E42450-AE98-4D19-A92B-214BB0563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199</Words>
  <Characters>1078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1275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Lucas Severini</cp:lastModifiedBy>
  <cp:revision>2</cp:revision>
  <dcterms:created xsi:type="dcterms:W3CDTF">2025-03-27T21:43:00Z</dcterms:created>
  <dcterms:modified xsi:type="dcterms:W3CDTF">2025-03-27T21:43:00Z</dcterms:modified>
  <cp:category/>
</cp:coreProperties>
</file>